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Computer Vision for Digital Signage Interaction</w:t>
      </w:r>
    </w:p>
    <w:p>
      <w:pPr>
        <w:pStyle w:val="Heading1"/>
      </w:pPr>
      <w:r>
        <w:t>📌 What Is It About?</w:t>
      </w:r>
    </w:p>
    <w:p>
      <w:r>
        <w:t>🔍 Topic:</w:t>
        <w:br/>
        <w:t>Using computer vision to detect and interpret hand gestures or body movements so that users can interact with digital signage (e.g., advertising screens or kiosks).</w:t>
        <w:br/>
        <w:t>Imagine you're walking past a smart screen in a mall, and you wave your hand — the screen responds by showing you product details or switching to a different page. No touch required!</w:t>
      </w:r>
    </w:p>
    <w:p>
      <w:r>
        <w:t>🧠 Goal:</w:t>
        <w:br/>
        <w:t>Make advertisements and informational displays more engaging and interactive by:</w:t>
        <w:br/>
        <w:t>- Tracking gestures (like wave, thumbs up/down, point, swipe)</w:t>
        <w:br/>
        <w:t>- Interpreting them as commands</w:t>
        <w:br/>
        <w:t>- Updating the screen content accordingly</w:t>
      </w:r>
    </w:p>
    <w:p>
      <w:pPr>
        <w:pStyle w:val="Heading1"/>
      </w:pPr>
      <w:r>
        <w:t>🧪 What You Can Build (Ideas):</w:t>
      </w:r>
    </w:p>
    <w:p>
      <w:r>
        <w:t>Hand Gesture Detection System:</w:t>
        <w:br/>
        <w:t>- Detect gestures like: wave, thumbs up, swipe left/right.</w:t>
        <w:br/>
        <w:t>- Use these gestures to navigate menus, select options, or trigger actions on the screen.</w:t>
        <w:br/>
        <w:br/>
        <w:t>Interactive Kiosk Prototype:</w:t>
        <w:br/>
        <w:t>- A simple display with buttons that users "press" using gestures.</w:t>
        <w:br/>
        <w:t>Example: Swipe hand to scroll through product images.</w:t>
      </w:r>
    </w:p>
    <w:p>
      <w:pPr>
        <w:pStyle w:val="Heading1"/>
      </w:pPr>
      <w:r>
        <w:t>⚙️ How to Do It (Tech Stack)</w:t>
      </w:r>
    </w:p>
    <w:p>
      <w:r>
        <w:t>1. Data:</w:t>
        <w:br/>
        <w:t>- Public datasets may not exist specifically for this.</w:t>
        <w:br/>
        <w:t>- Use or create custom gesture data:</w:t>
        <w:br/>
        <w:t xml:space="preserve">  - Record short videos or frames of common gestures.</w:t>
        <w:br/>
        <w:t xml:space="preserve">  - Use MediaPipe, OpenCV, or YOLO to collect landmarks or track hands.</w:t>
        <w:br/>
        <w:t>- Example datasets:</w:t>
        <w:br/>
        <w:t xml:space="preserve">  - Jester Dataset (hand gestures)</w:t>
        <w:br/>
        <w:t xml:space="preserve">  - Kinect Leap Gesture</w:t>
        <w:br/>
      </w:r>
    </w:p>
    <w:p>
      <w:r>
        <w:t>2. Modeling &amp; Detection:</w:t>
        <w:br/>
        <w:t>- Use MediaPipe Hands or OpenCV + CNN to detect hand landmarks.</w:t>
        <w:br/>
        <w:t>- Use models to classify gestures (can be simple with few gestures):</w:t>
        <w:br/>
        <w:t xml:space="preserve">  - CNN or LSTM for video sequences.</w:t>
        <w:br/>
        <w:t xml:space="preserve">  - KNN/SVM for classification using landmark vectors.</w:t>
        <w:br/>
      </w:r>
    </w:p>
    <w:p>
      <w:r>
        <w:t>3. Interaction Logic:</w:t>
        <w:br/>
        <w:t>- Map gestures to UI actions:</w:t>
        <w:br/>
        <w:t xml:space="preserve">  - Wave → Next Ad</w:t>
        <w:br/>
        <w:t xml:space="preserve">  - Thumbs up → Like</w:t>
        <w:br/>
        <w:t xml:space="preserve">  - Swipe left → Previous</w:t>
        <w:br/>
        <w:t xml:space="preserve">  - Point → Select</w:t>
        <w:br/>
      </w:r>
    </w:p>
    <w:p>
      <w:r>
        <w:t>4. Interface (Optional):</w:t>
        <w:br/>
        <w:t>- Create a small UI or simulated screen using:</w:t>
        <w:br/>
        <w:t xml:space="preserve">  - Tkinter (Python GUI)</w:t>
        <w:br/>
        <w:t xml:space="preserve">  - Pygame</w:t>
        <w:br/>
        <w:t xml:space="preserve">  - Web interface (HTML/JS) connected to your backend</w:t>
      </w:r>
    </w:p>
    <w:p>
      <w:pPr>
        <w:pStyle w:val="Heading1"/>
      </w:pPr>
      <w:r>
        <w:t>✅ Project Workflow</w:t>
      </w:r>
    </w:p>
    <w:p>
      <w:r>
        <w:t>Step</w:t>
        <w:tab/>
        <w:t>What to Do</w:t>
        <w:br/>
        <w:t>1. Define Gestures</w:t>
        <w:tab/>
        <w:t>Pick 3–5 gestures (wave, swipe, thumbs up, point)</w:t>
        <w:br/>
        <w:t>2. Collect Data</w:t>
        <w:tab/>
        <w:t>Record or synthesize video/image data</w:t>
        <w:br/>
        <w:t>3. Preprocess &amp; Label</w:t>
        <w:tab/>
        <w:t>Extract hand keypoints (MediaPipe), normalize, and label gestures</w:t>
        <w:br/>
        <w:t>4. Train Classifier</w:t>
        <w:tab/>
        <w:t>Train a model to recognize gestures</w:t>
        <w:br/>
        <w:t>5. Build Interface</w:t>
        <w:tab/>
        <w:t>Link recognized gestures to actions on a display or kiosk mockup</w:t>
        <w:br/>
        <w:t>6. Test Interaction</w:t>
        <w:tab/>
        <w:t>Simulate interactions to test performance and responsiveness</w:t>
      </w:r>
    </w:p>
    <w:p>
      <w:pPr>
        <w:pStyle w:val="Heading1"/>
      </w:pPr>
      <w:r>
        <w:t>🚀 Tools &amp; Libraries</w:t>
      </w:r>
    </w:p>
    <w:p>
      <w:r>
        <w:t>Task</w:t>
        <w:tab/>
        <w:t>Tools/Libraries</w:t>
        <w:br/>
        <w:t>Hand Tracking</w:t>
        <w:tab/>
        <w:t>MediaPipe, OpenCV</w:t>
        <w:br/>
        <w:t>Gesture Recognition</w:t>
        <w:tab/>
        <w:t>TensorFlow, PyTorch</w:t>
        <w:br/>
        <w:t>Data Recording</w:t>
        <w:tab/>
        <w:t>Webcam + OpenCV</w:t>
        <w:br/>
        <w:t>UI Interaction</w:t>
        <w:tab/>
        <w:t>Tkinter, Pygame, Web Tech</w:t>
      </w:r>
    </w:p>
    <w:p>
      <w:pPr>
        <w:pStyle w:val="Heading1"/>
      </w:pPr>
      <w:r>
        <w:t>💡 Bonus Ideas</w:t>
      </w:r>
    </w:p>
    <w:p>
      <w:r>
        <w:t>- Add voice commands alongside gestures.</w:t>
        <w:br/>
        <w:t>- Use face detection for user attention tracking.</w:t>
        <w:br/>
        <w:t>- Support multi-user interactions.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